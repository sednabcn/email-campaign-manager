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Campaign Template</w:t>
      </w:r>
    </w:p>
    <w:p/>
    <w:p>
      <w:r>
        <w:rPr>
          <w:b/>
        </w:rPr>
        <w:t xml:space="preserve">Subject: </w:t>
      </w:r>
      <w:r>
        <w:t>Welcome {{name}} to Our Platform</w:t>
      </w:r>
    </w:p>
    <w:p/>
    <w:p>
      <w:r>
        <w:t>Dear {{name}},</w:t>
      </w:r>
    </w:p>
    <w:p/>
    <w:p>
      <w:r>
        <w:t>We are excited to welcome you from {{organization}} to our platform. This email is being sent to {{email}}.</w:t>
      </w:r>
    </w:p>
    <w:p/>
    <w:p>
      <w:r>
        <w:t>Your role as {{role}} in the {{domain}} sector makes you an ideal candidate for our services.</w:t>
      </w:r>
    </w:p>
    <w:p/>
    <w:p>
      <w:r>
        <w:t>Best regards,</w:t>
      </w:r>
    </w:p>
    <w:p>
      <w:r>
        <w:t>The Platform Team</w:t>
      </w:r>
    </w:p>
    <w:p/>
    <w:p>
      <w:r>
        <w:rPr>
          <w:i/>
        </w:rPr>
        <w:t>---</w:t>
      </w:r>
    </w:p>
    <w:p>
      <w:r>
        <w:rPr>
          <w:i/>
        </w:rPr>
        <w:t>Reply to this email for feedback: feedback@modelphysmat.com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